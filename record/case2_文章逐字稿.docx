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case2</w:t>
      </w:r>
    </w:p>
    <w:p>
      <w:r>
        <w:t>機器認字信心水準0.9</w:t>
        <w:br/>
        <w:br/>
        <w:t>歡迎收聽有懶人聽書原創肚子小說剩女桃花劫作者同步因男生嗎  【0:00:00 to 0:00:16】</w:t>
        <w:br/>
        <w:br/>
        <w:t>顧欣蕊做財經雜誌有時會接觸到一些行業的功課老師這些人的年齡基本上都是是50歲台灣都是一些有加油口在上海工程服多年的老油條背骨纖維清秀的相貌的優雅的妻子結婚的中年婦好也曾想他你的愛是要和他做一對紅顏知己我得勝者明確提出讓他坐騎進階主廚具體金額要保養他對於最小的心裡從來是不加思索的一口回絕他寧願加班加點辛苦工作來償還家種的菜我也不願意尾生與女生都會做一個見不得光的情婦所以以前有一位還經常開玩笑說說故心裡這樣30歲還叔叔叔的女人已經是脫  【0:00:20 to 0:01:20】</w:t>
        <w:br/>
        <w:br/>
        <w:t>可是萬萬沒想到的是他是維珍寶的貞操居然以這一種形式給錯了就不能不叫人家時看顧新人一副苦大仇深的樣子楊銘威也變成真起來這是什麼奇怪你說前天還沒辦法不要把你錯看出他的情婦然後把你就知道說這種的保鑣都是青春萬選出來的哥哥應該都不是非我怎麼可能那麼意思就是到晚上的也不可能把兩個他會看錯了吧鬼也是百思不得其解釋啊我也覺得匪夷所思  【0:01:20 to 0:02:19】</w:t>
        <w:br/>
        <w:br/>
        <w:t>真實我的小巷子裡看到那個女生也都是晴天還的那個情人數妹妹他相貌候長得都是有幾個小時而且最離譜的是他的穿著打扮得進群這個顏色頭髮的樣式都一樣就見鬼了兩個人長得高都得過去那兩個人長得很像的時間你突然降雨薇點頭點頭還不是下午流注意他在廁所而且你知道嗎我現在好害怕自己會懷孕上次那家什麼時候結束的  【0:02:20 to 0:03:17】</w:t>
        <w:br/>
        <w:br/>
        <w:t>有15天了吧  【0:03:20 to 0:03:21】</w:t>
        <w:br/>
        <w:br/>
        <w:t>應該沒什麼事是安全期看護薪水還是一部悶悶不樂的樣子有一位搜腸刮肚找了以為他事情已經發生了就別想那麼多啦就可以回家吧反正那個晴天還在笑那麼好你又不是灰色的果汁的故薪水啊長江口的果汁噴出來他那個紙巾我這一邊咳嗽一點回程就看他這種反應陽又這樣說可是有充足理由的難道今天好嗎你知道你這樣的機會有多少女人求之不得的嗎這個故事水漫不經心的打著其實他  【0:03:22 to 0:04:22】</w:t>
        <w:br/>
        <w:br/>
        <w:t>此刻的心情很複雜的初夜交給一個完全陌生的男人我人在的金錢補償你補不了那種失落的羊與灰看他不相信就耐心地向他解釋還要我說的都是真的我跟你講講就好我們三大美男子為呢釋迦好吃團的總裁著正好是他父親去世也會啊莫大的家好幾團就他主管死人了變人心很能力10分好的因為什麼異常的確沒有所以呢外號叫冰山王子的故事沒事集團的仙人掌門人沒輸沒事的創始人也就是他還在試但是已經已經我後不怎麼管事所以呢現在沒事的長男生就是這位美雪說他的名號  【0:04:22 to 0:05:22】</w:t>
        <w:br/>
        <w:br/>
        <w:t>使用時10分鐘就會煮的方法都是70就是這裡長投資深海度終終手段也是身高很辣的喔隨行杯果汁有一搭沒一搭的聽的好友的講述聽到這個給他隨口問太陽一位設計師的著作所以我就是昨晚和你共夫參與地中海型的時候要聽到這一句話我知道他用紙巾鹽水輕輕咳嗽的陽的微笑的今天還呢是情分集團老總是從他父親去世以後戚夫集團的掌門人就是他了他還有一個弟弟  【0:05:22 to 0:06:21】</w:t>
        <w:br/>
        <w:br/>
        <w:t>去說這個晴天還是綜合能力是相當的性質比另外兩位好妹妹男孩樂福幾分他們三個還是好朋友啦明天還好那些同學還沒寫輸給他們壓縮小男孩還有多種號是中學同學好像當年你選然後今天還還有呢但是為了家後來有點遠請你還在母親不同意繼續還沒選男交往所以呢把他們拍照那個晴天還的外號叫什麼過水漫不經心得它的味覺糖僱薪水又被我的槍倒了沒回來他知道對比  【0:06:22 to 0:07:22】</w:t>
        <w:br/>
        <w:br/>
        <w:t>我只是不能喝了就放下杯子一邊咳嗽一邊的羊與灰回憶齊秦天海哪能言善辯樂帶皮的快樂就覺得這個門號就是他量身打造的楊一威威一笑的解釋這是個好人大帥哥好友得來的時候他就說他母親給他管是比較嚴格所以呢興國十分嚴居美雪不好接給他在找女人面獅身調解所以就得那個冰山王子很好他就說他  【0:07:22 to 0:08:22】</w:t>
        <w:br/>
        <w:br/>
        <w:t>他現在沒寫什麼說風就是風度翩翩的大佳公主廚房在他身邊的女性全都是非常優秀的名門閨秀的不過於愛美也不過份了但所以自豪門圈子裡只能風停止好吃很多你們為什麼他對他去那天還呢羊妹妹喝了一口碑的學校園淫蕩繼續做  【0:08:22 to 0:09:08】</w:t>
        <w:br/>
        <w:br/>
        <w:t>這個晴天海啊就是個雜事注意他的能力雖然再兩個紅工程上行駛方便那就算了就是個才華的對像上次開放大膽的侯門閨秀下次豐收美艷的女明星小那麼可不是五花八門換那個換一上市的魚們都說不清他到底有多少女朋友啦  【0:09:09 to 0:09:37】</w:t>
        <w:br/>
        <w:br/>
        <w:t>木星水星與我的第一次就交給一位沒有留意到固新綠的情緒變化還在哪裡吃不吃的不過呢就是晴天還原來不是這個樣子吧他還沒選南市中學同學的事情就是從他家裡不同意他還沒選男交往生生叫他們給他沒有難也就漂流到海外醫師他就變成飛蛾撲火人家有錢嗎長的還那麼壞  【0:09:38 to 0:10:25】</w:t>
        <w:br/>
        <w:br/>
        <w:t>說的這裡羊與灰作金庫是他耳畔的是他說這裡有人調侃說晴天海內風也能力還特地點你應該比我清楚吧  【0:10:27 to 0:10:43】</w:t>
        <w:br/>
        <w:br/>
        <w:t>基隆街112號新豐集團總部大樓總裁是我們的辦公室如何傳統合現在的一些元素尊重而不是亞緻大氣而不是蔬食廚分體現了最佳集團的組合是立刻坐在辦公室裡的前天還說故事沒事你見到的那個魅惑的男人竟然不同辦公室的他應該在家時內容玩世不恭的幸福的臉看上去一本正經的他是哪一套剪裁合體的淺灰色西服套裝堅達的錢金色的領帶頭髮一看就是經過精心打理更加突出了他已經煮的麵不能夠平心而論晴天海實在是個非常英俊的男人  【0:10:48 to 0:11:48】</w:t>
        <w:br/>
        <w:br/>
        <w:t>如果如果可挑剔啊其他的親子中部參加意思因數相當具有男子氣息中午的陽光非常好今天還靜靜的坐在大跟台前方看的手下們的教室內的資料那隻老師關於僱薪水所有背景的資料看著看著今天還在臉上不由得浮現出一絲笑語說實話內灣發生的合庫新人一場烏龍實驗與今天還一直是心存疑慮的不相信固性如所說的一切有為什麼今天還今天能做的這一個位置只長一個龐大的商業王國中間也是今日有無數計算機這一切注定他的承甫絕對不會那麼簡單今天還覺不可能相信世界上有那麼巧的事情他  【0:11:48 to 0:12:48】</w:t>
        <w:br/>
        <w:br/>
        <w:t>不保鑣追蹤請問的時候突然出現了一個盒子給情人長得那麼香水的女人1至於他那幾個新興保標準唯一的解釋這一切事長早就策劃好的陰謀回家就是他的對手太郎故意接近他的間諜至於固心如果是刻意掩蓋他的真實木地板所以那天晴天還會煮一次給了故鄉五十萬塊錢那也不過是個幌子幾天還感覺奇怪的是經過數下驚心麗塔的結果住民故事裡的經理定有什麼可以吃醋吃過他的案前就擺放照顧新銳由小到大的所有資料  【0:12:48 to 0:13:42】</w:t>
        <w:br/>
        <w:br/>
        <w:t>負心人30歲出生在非常一個小縣城三穗實跟隨父母來到因是他的小學匯中學都是在那時是普普通通的學校上的沒有任何可一直處在校期間成績非常優秀而且還是校體操運動隊的優秀隊員看的這裡晴天還在臉上笑一家是會不多14隻都那麼短喔原來是練習不起長林世仁復興中學在校體操隊呵小夥伴的留下的和引擎天還的視線久久沒有一開那時候的故心蕊正值青春年少元虎航上海帶著收取的嬰兒肥醫師他的笑容生兩天真燦爛和晴天海內彎箭頭的那個鋒芒畢露不苟言笑的女人  【0:13:44 to 0:14:44】</w:t>
        <w:br/>
        <w:br/>
        <w:t>完全不同  【0:14:44 to 0:14:44】</w:t>
        <w:br/>
        <w:br/>
        <w:t>多年的深海征服已經引擎天海戀舊的一封私人簡單從這幾張照片中心天海就能推斷吃那些年過心累積了很多挫折很無奈所以才漸漸將他的氣質打磨得如此情永不渝  【0:14:46 to 0:15:04】</w:t>
        <w:br/>
        <w:br/>
        <w:t>一邊是鎖的晴天還繼續往下看過水高中畢業後一高分考作弊事務所全國排名前3的中和里大學新聞系四年後又回到時候一直在媒體行業從事編輯的工作他的工作經理也並不複雜誌會在每一家都是精液射克盡職守生的領導和同事的好聽耶他出色的學習和工作能力傷的故事的家庭背景就是很多  【0:15:05 to 0:15:44】</w:t>
        <w:br/>
        <w:br/>
        <w:t>他父母多年以來靠近小生意來養家糊口因為子女中多所以生活一直不是負苦心人的父親顧景成最大的愛好就是超過在錢給你要股市尊王的時候他曾經小組然後就頭腦發熱纖有拆解了200多萬塊錢全部投入股市股市從7點狂跌到1000點的巨熊  【0:15:44 to 0:16:15】</w:t>
        <w:br/>
        <w:br/>
        <w:t>聽他的資產損失損失的87%後顧景成一定不起一年以後便離開的人是就比在我留給的妻子而已而作一家工廠護薪水存款這裡在我的主力軍  【0:16:16 to 0:16:33】</w:t>
        <w:br/>
        <w:br/>
        <w:t>現在晴天還明白一顧欣蕊料親愛的個性為什麼那天會接受他拿500000元的補償  【0:16:35 to 0:16:43】</w:t>
        <w:br/>
        <w:br/>
        <w:t>住在晴天海寧是私立的時候他的心腹助手禮休傑出門後走了進來明天還放下暗頭的資料平靜的問題休假今天還親親他所指的處理室徵處理他那幾個錯把顧薪水張盛舒妹妹的豬頭保鑣當天僱些人走後明天還把那幾個豬頭的火上劈頭蓋臉就是一頓打嗎那天怒火中燒的晴天還出的保鏢隊長照他的臉龐就是幾個想要來接著又看到師父的另一個保鑣種種的吃草哪幾年生存統一制服的保鑣面對生物的組織圖下的金屬  【0:16:45 to 0:17:45】</w:t>
        <w:br/>
        <w:br/>
        <w:t>氣得渾身發抖的晴天孩子的那幾個保鏢狠狠的罵到你們的演講邀我一條一條的倍晴天還打得通紅的初戀的順便解不是我們公司  【0:17:45 to 0:18:30】</w:t>
        <w:br/>
        <w:br/>
        <w:t>尋找他的話說完他的臉上未完的錢先還一直動作南瓜種植生的照片喔驚心好的反應但他的身體卻不敢有絲毫  【0:18:45 to 0:19:09】</w:t>
        <w:br/>
        <w:br/>
        <w:t>跟我講  【0:19:10 to 0:19:15】</w:t>
        <w:br/>
        <w:br/>
        <w:t>老饕的心裡暗暗的口頭質感心理說明天還得面不敢有時好有錄今天還發現了一定心中的怒氣情緒漸漸冷靜下來就超不敢有絲毫怠慢吃芒答應徵向晴天還會報  【0:19:26 to 0:20:08】</w:t>
        <w:br/>
        <w:br/>
        <w:t>跟著出來走走出來  【0:20:26 to 0:20:54】</w:t>
        <w:br/>
        <w:br/>
        <w:t>明天還仔細回想照顧新銳他說妹妹的上來發現他們確實有很多小時出國父母官給典型的輪廓都有相似字出現兩個人的身高體型也差不多雖然估新年紀又比輸妹妹又多了因為不行為什麼年輕而且又是在驗兩個人穿一樣的衣服說的一樣的頭髮確實很容易搞混但是這些都不能成為晴天海花高興圈養的方法不要買濕紙巾明天早上醒來當刑天還發現胖在自己身邊的並不是情人說妹妹是他的心裡竹十大吃一驚  【0:21:11 to 0:21:59】</w:t>
        <w:br/>
        <w:br/>
        <w:t>事後他竟然不動聲色鮮味定著的堅固相微打發了但他的心裡還是你覺得後怕前指導這個世界上有多少人想要他慶富集團過去有一大半夜武士設計到黑道背景的愛情天還止長青峰集團之後已經將集團絕大部分業務不可避免的吃飯了某些事裡的你也不可避免得罪了一些黑道上的人都想要刺青天還愉此地的如果這一次偷樑換柱的事件並非是有人處心積慮故意識的圈套那後果將不堪設想像的這裡晴天還兇中又不油的勇氣我有其他努力克制自己的情緒陳昇最後找到後來呢  【0:22:00 to 0:22:58】</w:t>
        <w:br/>
        <w:br/>
        <w:t>我們去那個女生就是不是我心所以我的手怕我做的他都只是暫時不用再把他送到了福利社  【0:23:00 to 0:23:24】</w:t>
      </w:r>
    </w:p>
    <w:p>
      <w:r>
        <w:drawing>
          <wp:inline xmlns:a="http://schemas.openxmlformats.org/drawingml/2006/main" xmlns:pic="http://schemas.openxmlformats.org/drawingml/2006/picture">
            <wp:extent cx="5400000" cy="4680000"/>
            <wp:docPr id="1" name="Picture 1"/>
            <wp:cNvGraphicFramePr>
              <a:graphicFrameLocks noChangeAspect="1"/>
            </wp:cNvGraphicFramePr>
            <a:graphic>
              <a:graphicData uri="http://schemas.openxmlformats.org/drawingml/2006/picture">
                <pic:pic>
                  <pic:nvPicPr>
                    <pic:cNvPr id="0" name="wordcloud.png"/>
                    <pic:cNvPicPr/>
                  </pic:nvPicPr>
                  <pic:blipFill>
                    <a:blip r:embed="rId9"/>
                    <a:stretch>
                      <a:fillRect/>
                    </a:stretch>
                  </pic:blipFill>
                  <pic:spPr>
                    <a:xfrm>
                      <a:off x="0" y="0"/>
                      <a:ext cx="5400000" cy="468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